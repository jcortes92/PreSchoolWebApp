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A33A1" w14:textId="77777777" w:rsidR="00D367C3" w:rsidRDefault="009F57D4">
      <w:sdt>
        <w:sdtPr>
          <w:id w:val="1793389391"/>
          <w:docPartObj>
            <w:docPartGallery w:val="Cover Pages"/>
            <w:docPartUnique/>
          </w:docPartObj>
        </w:sdtPr>
        <w:sdtEndPr/>
        <w:sdtContent>
          <w:r w:rsidR="00C53CD6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54DD533" wp14:editId="35F8C1E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806"/>
                                </w:tblGrid>
                                <w:tr w:rsidR="00CA2720" w14:paraId="3B0C79B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14:paraId="28BF6E7B" w14:textId="77777777" w:rsidR="00CA2720" w:rsidRDefault="00CA272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14:paraId="52FE2A37" w14:textId="77777777" w:rsidR="00CA2720" w:rsidRDefault="00CA2720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9FB8CD" w:themeColor="accent2"/>
                                          <w:spacing w:val="10"/>
                                          <w:sz w:val="52"/>
                                          <w:szCs w:val="52"/>
                                        </w:rPr>
                                        <w:sym w:font="Wingdings 3" w:char="F07D"/>
                                      </w: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Título"/>
                                          <w:id w:val="-63465100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Proyecto “Pre-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School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”</w:t>
                                          </w:r>
                                        </w:sdtContent>
                                      </w:sdt>
                                    </w:p>
                                    <w:p w14:paraId="7BA66F65" w14:textId="77777777" w:rsidR="00CA2720" w:rsidRDefault="009F57D4" w:rsidP="00CC1729">
                                      <w:pPr>
                                        <w:pStyle w:val="Sinespaciado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9FB8CD" w:themeColor="accent2"/>
                                            <w:sz w:val="24"/>
                                          </w:rPr>
                                          <w:alias w:val="Subtítulo"/>
                                          <w:id w:val="-77910849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A272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Creación de una </w:t>
                                          </w:r>
                                          <w:proofErr w:type="spellStart"/>
                                          <w:r w:rsidR="00CA272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>WebApp</w:t>
                                          </w:r>
                                          <w:proofErr w:type="spellEnd"/>
                                          <w:r w:rsidR="00CA2720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9FB8CD" w:themeColor="accent2"/>
                                              <w:sz w:val="24"/>
                                            </w:rPr>
                                            <w:t xml:space="preserve"> para niños de 2 a 4 años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A2720" w14:paraId="26063F3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68A63D6A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C8F06D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61BC694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14:paraId="58B339E1" w14:textId="77777777" w:rsidR="00CA2720" w:rsidRDefault="00CA2720">
                                      <w:pPr>
                                        <w:pStyle w:val="Sinespaciado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14:paraId="6EC048F9" w14:textId="77777777" w:rsidR="00CA2720" w:rsidRDefault="009F57D4" w:rsidP="00CC1729">
                                      <w:pPr>
                                        <w:pStyle w:val="Sinespaciado"/>
                                        <w:rPr>
                                          <w:color w:val="727CA3" w:themeColor="accen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</w:rPr>
                                          <w:alias w:val="Autor"/>
                                          <w:id w:val="2145688888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A2720">
                                            <w:rPr>
                                              <w:b/>
                                              <w:bCs/>
                                              <w:color w:val="808080" w:themeColor="background1" w:themeShade="80"/>
                                            </w:rPr>
                                            <w:t>Jorge Cortés</w:t>
                                          </w:r>
                                        </w:sdtContent>
                                      </w:sdt>
                                      <w:r w:rsidR="00CA2720"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CA2720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CA2720"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808080" w:themeColor="background1" w:themeShade="80"/>
                                          </w:rPr>
                                          <w:alias w:val="Organización"/>
                                          <w:id w:val="-594631264"/>
    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    <w:text/>
                                        </w:sdtPr>
                                        <w:sdtEndPr/>
                                        <w:sdtContent>
                                          <w:r w:rsidR="00CA2720">
                                            <w:rPr>
                                              <w:color w:val="808080" w:themeColor="background1" w:themeShade="80"/>
                                            </w:rPr>
                                            <w:t>LLMA</w:t>
                                          </w:r>
                                        </w:sdtContent>
                                      </w:sdt>
                                      <w:r w:rsidR="00CA2720">
                                        <w:rPr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="00CA2720">
                                        <w:rPr>
                                          <w:color w:val="9FB8CD" w:themeColor="accent2"/>
                                        </w:rPr>
                                        <w:sym w:font="Wingdings 3" w:char="F07D"/>
                                      </w:r>
                                      <w:r w:rsidR="00CA2720">
                                        <w:rPr>
                                          <w:color w:val="727CA3" w:themeColor="accent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808080" w:themeColor="background1" w:themeShade="80"/>
                                          </w:rPr>
                                          <w:alias w:val="Fecha"/>
                                          <w:id w:val="1025676822"/>
    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    <w:date w:fullDate="2014-03-20T00:00:00Z">
                                            <w:dateFormat w:val="dd/MM/yy"/>
                                            <w:lid w:val="es-ES"/>
                                            <w:storeMappedDataAs w:val="dateTime"/>
                                            <w:calendar w:val="gregorian"/>
                                          </w:date>
                                        </w:sdtPr>
                                        <w:sdtEndPr/>
                                        <w:sdtContent>
                                          <w:r w:rsidR="00CA2720">
                                            <w:rPr>
                                              <w:color w:val="808080" w:themeColor="background1" w:themeShade="80"/>
                                              <w:lang w:val="es-ES"/>
                                            </w:rPr>
                                            <w:t>20/03/14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A2720" w14:paraId="14DB391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142077B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C9E02B9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63FC6E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92AF96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0AFE06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783A55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7BE415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68DD940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5139D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06A85D9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19D92C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52736DD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C7DCD2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133273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784DB02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14983A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6C4D9B5A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778D45D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76C782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74A46D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2A112B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1BCC30A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193153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575E529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85777AE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0E972475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5CD0DA9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893BD54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6D3221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A420D2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35F0988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FFD7A19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0CBE5EE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2FFD64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7BCD443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2E1029C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E4A8512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0BE0119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64B4721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D1F48D4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7439B3D2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7FCC14E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79894D9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372A26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49BE00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34B3F4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C6905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D989B2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AEF1E0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25FBB1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DE3427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284D314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CA26AAD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722A22A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279DB58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27E0B26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506EF0C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557FD102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3821511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A96727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B173C89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57A297D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65F09C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B1C86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760C47F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AAAE86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7065E92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A66F3FC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1A2F47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9A3B4A7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28564BB4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41E34E4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338A067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126359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0108C2B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483DF06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B3B67C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197E363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821B6C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506DA5CB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656DEB8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9F28AD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8C41533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32067C1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44F10450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nil"/>
                                        <w:bottom w:val="dashed" w:sz="6" w:space="0" w:color="C5D4E1" w:themeColor="accent2" w:themeTint="99"/>
                                        <w:right w:val="nil"/>
                                      </w:tcBorders>
                                    </w:tcPr>
                                    <w:p w14:paraId="6D3F575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CA2720" w14:paraId="0CCF0D8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DD49118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dashed" w:sz="6" w:space="0" w:color="C5D4E1" w:themeColor="accent2" w:themeTint="99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1ECF2BC6" w14:textId="77777777" w:rsidR="00CA2720" w:rsidRDefault="00CA2720">
                                      <w:pPr>
                                        <w:pStyle w:val="Sinespaciado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475353" w14:textId="77777777" w:rsidR="00CA2720" w:rsidRDefault="00CA2720">
                                <w:pPr>
                                  <w:pStyle w:val="Sinespaciado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468pt;height:9in;z-index:25165926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806"/>
                          </w:tblGrid>
                          <w:tr w:rsidR="00CA2720" w14:paraId="3B0C79B7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14:paraId="28BF6E7B" w14:textId="77777777" w:rsidR="00CA2720" w:rsidRDefault="00CA2720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14:paraId="52FE2A37" w14:textId="77777777" w:rsidR="00CA2720" w:rsidRDefault="00CA2720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9FB8CD" w:themeColor="accent2"/>
                                    <w:spacing w:val="10"/>
                                    <w:sz w:val="52"/>
                                    <w:szCs w:val="52"/>
                                  </w:rPr>
                                  <w:sym w:font="Wingdings 3" w:char="F07D"/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id w:val="-6346510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Proyecto “Pre-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School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7BA66F65" w14:textId="77777777" w:rsidR="00CA2720" w:rsidRDefault="009F57D4" w:rsidP="00CC1729">
                                <w:pPr>
                                  <w:pStyle w:val="Sinespaciado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9FB8CD" w:themeColor="accent2"/>
                                      <w:sz w:val="24"/>
                                    </w:rPr>
                                    <w:alias w:val="Subtítulo"/>
                                    <w:id w:val="-7791084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2720"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 xml:space="preserve">Creación de una </w:t>
                                    </w:r>
                                    <w:proofErr w:type="spellStart"/>
                                    <w:r w:rsidR="00CA2720"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>WebApp</w:t>
                                    </w:r>
                                    <w:proofErr w:type="spellEnd"/>
                                    <w:r w:rsidR="00CA2720">
                                      <w:rPr>
                                        <w:rFonts w:asciiTheme="majorHAnsi" w:eastAsiaTheme="majorEastAsia" w:hAnsiTheme="majorHAnsi" w:cstheme="majorBidi"/>
                                        <w:color w:val="9FB8CD" w:themeColor="accent2"/>
                                        <w:sz w:val="24"/>
                                      </w:rPr>
                                      <w:t xml:space="preserve"> para niños de 2 a 4 años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A2720" w14:paraId="26063F32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68A63D6A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C8F06D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61BC694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14:paraId="58B339E1" w14:textId="77777777" w:rsidR="00CA2720" w:rsidRDefault="00CA2720">
                                <w:pPr>
                                  <w:pStyle w:val="Sinespaciado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14:paraId="6EC048F9" w14:textId="77777777" w:rsidR="00CA2720" w:rsidRDefault="009F57D4" w:rsidP="00CC1729">
                                <w:pPr>
                                  <w:pStyle w:val="Sinespaciado"/>
                                  <w:rPr>
                                    <w:color w:val="727CA3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</w:rPr>
                                    <w:alias w:val="Autor"/>
                                    <w:id w:val="21456888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2720">
                                      <w:rPr>
                                        <w:b/>
                                        <w:bCs/>
                                        <w:color w:val="808080" w:themeColor="background1" w:themeShade="80"/>
                                      </w:rPr>
                                      <w:t>Jorge Cortés</w:t>
                                    </w:r>
                                  </w:sdtContent>
                                </w:sdt>
                                <w:r w:rsidR="00CA2720">
                                  <w:rPr>
                                    <w:b/>
                                    <w:bCs/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r w:rsidR="00CA2720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CA2720">
                                  <w:rPr>
                                    <w:b/>
                                    <w:bCs/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alias w:val="Organización"/>
                                    <w:id w:val="-59463126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2720">
                                      <w:rPr>
                                        <w:color w:val="808080" w:themeColor="background1" w:themeShade="80"/>
                                      </w:rPr>
                                      <w:t>LLMA</w:t>
                                    </w:r>
                                  </w:sdtContent>
                                </w:sdt>
                                <w:r w:rsidR="00CA2720">
                                  <w:rPr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r w:rsidR="00CA2720">
                                  <w:rPr>
                                    <w:color w:val="9FB8CD" w:themeColor="accent2"/>
                                  </w:rPr>
                                  <w:sym w:font="Wingdings 3" w:char="F07D"/>
                                </w:r>
                                <w:r w:rsidR="00CA2720">
                                  <w:rPr>
                                    <w:color w:val="727CA3" w:themeColor="accent1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alias w:val="Fecha"/>
                                    <w:id w:val="102567682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3-20T00:00:00Z">
                                      <w:dateFormat w:val="dd/MM/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A2720">
                                      <w:rPr>
                                        <w:color w:val="808080" w:themeColor="background1" w:themeShade="80"/>
                                        <w:lang w:val="es-ES"/>
                                      </w:rPr>
                                      <w:t>20/03/14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A2720" w14:paraId="14DB391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142077B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C9E02B9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63FC6E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92AF96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0AFE06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783A55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7BE415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68DD940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5139D1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06A85D9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19D92C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52736DD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C7DCD2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133273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784DB02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14983A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6C4D9B5A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778D45D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76C782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74A46D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2A112B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1BCC30A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193153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575E529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85777AE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0E972475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5CD0DA99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893BD54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6D3221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A420D2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35F0988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FFD7A19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0CBE5EE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2FFD64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7BCD443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2E1029C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E4A8512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0BE0119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64B4721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D1F48D4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7439B3D2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7FCC14EA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79894D9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372A26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49BE00D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34B3F4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C6905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D989B26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AEF1E0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25FBB1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DE34278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284D314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CA26AAD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722A22A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279DB58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27E0B26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506EF0C3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557FD102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3821511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A967275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B173C89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57A297D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65F09C3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B1C86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760C47F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AAAE86F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7065E92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A66F3FC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1A2F47C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9A3B4A7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28564BB4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41E34E4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338A067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126359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0108C2B1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483DF06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B3B67C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197E3637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821B6C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506DA5CB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656DEB84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9F28AD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8C41533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32067C1F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44F10450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nil"/>
                                  <w:bottom w:val="dashed" w:sz="6" w:space="0" w:color="C5D4E1" w:themeColor="accent2" w:themeTint="99"/>
                                  <w:right w:val="nil"/>
                                </w:tcBorders>
                              </w:tcPr>
                              <w:p w14:paraId="6D3F575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CA2720" w14:paraId="0CCF0D8B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DD49118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dashed" w:sz="6" w:space="0" w:color="C5D4E1" w:themeColor="accent2" w:themeTint="99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1ECF2BC6" w14:textId="77777777" w:rsidR="00CA2720" w:rsidRDefault="00CA2720">
                                <w:pPr>
                                  <w:pStyle w:val="Sinespaciad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</w:tbl>
                        <w:p w14:paraId="7E475353" w14:textId="77777777" w:rsidR="00CA2720" w:rsidRDefault="00CA2720">
                          <w:pPr>
                            <w:pStyle w:val="Sinespaciado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53CD6">
            <w:br w:type="page"/>
          </w:r>
        </w:sdtContent>
      </w:sdt>
    </w:p>
    <w:p w14:paraId="76EB8718" w14:textId="77777777" w:rsidR="00D367C3" w:rsidRDefault="009F57D4">
      <w:pPr>
        <w:pStyle w:val="Ttulo"/>
      </w:pPr>
      <w:sdt>
        <w:sdtPr>
          <w:alias w:val="Título"/>
          <w:tag w:val="Título"/>
          <w:id w:val="259239096"/>
          <w:placeholder>
            <w:docPart w:val="2C6D3C2BC300A04D9234218DFFD195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734AF">
            <w:t>Proyecto “Pre-</w:t>
          </w:r>
          <w:proofErr w:type="spellStart"/>
          <w:r w:rsidR="008734AF">
            <w:t>School</w:t>
          </w:r>
          <w:proofErr w:type="spellEnd"/>
          <w:r w:rsidR="008734AF">
            <w:t>”</w:t>
          </w:r>
        </w:sdtContent>
      </w:sdt>
    </w:p>
    <w:sdt>
      <w:sdtPr>
        <w:rPr>
          <w:color w:val="727CA3" w:themeColor="accent1"/>
        </w:rPr>
        <w:alias w:val="Subtítulo"/>
        <w:tag w:val="Subtítulo"/>
        <w:id w:val="206753112"/>
        <w:placeholder>
          <w:docPart w:val="0D11E7D8A3BA3F499180FBC4F62BC1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4AA9B3B" w14:textId="77777777" w:rsidR="00D367C3" w:rsidRDefault="00CC1729">
          <w:pPr>
            <w:pStyle w:val="Subttulo"/>
            <w:rPr>
              <w:color w:val="727CA3" w:themeColor="accent1"/>
            </w:rPr>
          </w:pPr>
          <w:r>
            <w:rPr>
              <w:color w:val="727CA3" w:themeColor="accent1"/>
            </w:rPr>
            <w:t xml:space="preserve">Creación de una </w:t>
          </w:r>
          <w:proofErr w:type="spellStart"/>
          <w:r>
            <w:rPr>
              <w:color w:val="727CA3" w:themeColor="accent1"/>
            </w:rPr>
            <w:t>WebApp</w:t>
          </w:r>
          <w:proofErr w:type="spellEnd"/>
          <w:r>
            <w:rPr>
              <w:color w:val="727CA3" w:themeColor="accent1"/>
            </w:rPr>
            <w:t xml:space="preserve"> para niños de 2 a 4 años</w:t>
          </w:r>
        </w:p>
      </w:sdtContent>
    </w:sdt>
    <w:p w14:paraId="6011F57B" w14:textId="77777777" w:rsidR="00D367C3" w:rsidRDefault="00CC1729" w:rsidP="00CC1729">
      <w:r>
        <w:t>Fases del Proyecto</w:t>
      </w:r>
    </w:p>
    <w:p w14:paraId="2C0361BA" w14:textId="77777777" w:rsidR="00CC1729" w:rsidRDefault="00CC1729" w:rsidP="00CC1729">
      <w:pPr>
        <w:pStyle w:val="Prrafodelista"/>
        <w:numPr>
          <w:ilvl w:val="0"/>
          <w:numId w:val="21"/>
        </w:numPr>
      </w:pPr>
      <w:r>
        <w:t>Identificación de la demanda:</w:t>
      </w:r>
    </w:p>
    <w:p w14:paraId="18C8E195" w14:textId="77777777" w:rsidR="00CC1729" w:rsidRDefault="00CC1729" w:rsidP="00CC1729">
      <w:pPr>
        <w:pStyle w:val="Prrafodelista"/>
      </w:pPr>
      <w:r>
        <w:t xml:space="preserve">Descargar, utilizar e investigar, algunas </w:t>
      </w:r>
      <w:proofErr w:type="spellStart"/>
      <w:r>
        <w:t>apps</w:t>
      </w:r>
      <w:proofErr w:type="spellEnd"/>
      <w:r>
        <w:t xml:space="preserve"> en edad preescolar: 2 a 4 años.</w:t>
      </w:r>
    </w:p>
    <w:p w14:paraId="6D82CFC4" w14:textId="77777777" w:rsidR="00CC1729" w:rsidRDefault="00CC1729" w:rsidP="00CC1729">
      <w:pPr>
        <w:pStyle w:val="Prrafodelista"/>
      </w:pPr>
    </w:p>
    <w:p w14:paraId="4E698CB6" w14:textId="77777777" w:rsidR="00CC1729" w:rsidRDefault="00CC1729" w:rsidP="00CC1729">
      <w:pPr>
        <w:pStyle w:val="Prrafodelista"/>
      </w:pPr>
      <w:r>
        <w:t>¿Son importantes las formas y los colores?</w:t>
      </w:r>
    </w:p>
    <w:p w14:paraId="4247FB5B" w14:textId="77777777" w:rsidR="00CC1729" w:rsidRDefault="00CC1729" w:rsidP="00CC1729">
      <w:pPr>
        <w:pStyle w:val="Prrafodelista"/>
      </w:pPr>
      <w:r>
        <w:t>¿Son grandes los botones y las imágenes?</w:t>
      </w:r>
    </w:p>
    <w:p w14:paraId="5E82B8B5" w14:textId="77777777" w:rsidR="00CC1729" w:rsidRDefault="00CC1729" w:rsidP="00CC1729">
      <w:pPr>
        <w:pStyle w:val="Prrafodelista"/>
      </w:pPr>
      <w:r>
        <w:t>¿Se refuerzan con “premios” las opciones correctas?</w:t>
      </w:r>
    </w:p>
    <w:p w14:paraId="57F4F21C" w14:textId="77777777" w:rsidR="00CC1729" w:rsidRDefault="00CC1729" w:rsidP="00CC1729">
      <w:pPr>
        <w:pStyle w:val="Prrafodelista"/>
      </w:pPr>
    </w:p>
    <w:p w14:paraId="6AF90DC3" w14:textId="77777777" w:rsidR="00CC1729" w:rsidRDefault="00CC1729" w:rsidP="00CC1729">
      <w:pPr>
        <w:pStyle w:val="Prrafodelista"/>
      </w:pPr>
      <w:r>
        <w:t>Encontrar información de “necesidades” de programación en páginas web de pedagogía o de escuelas.</w:t>
      </w:r>
    </w:p>
    <w:p w14:paraId="6F91D9C3" w14:textId="77777777" w:rsidR="00CC1729" w:rsidRDefault="00CC1729" w:rsidP="00CC1729">
      <w:pPr>
        <w:pStyle w:val="Prrafodelista"/>
      </w:pPr>
    </w:p>
    <w:p w14:paraId="495C0BA5" w14:textId="77777777" w:rsidR="00CC1729" w:rsidRDefault="009F57D4" w:rsidP="00CC1729">
      <w:pPr>
        <w:pStyle w:val="Prrafodelista"/>
      </w:pPr>
      <w:hyperlink r:id="rId11" w:history="1">
        <w:r w:rsidR="00CC1729" w:rsidRPr="000C4C68">
          <w:rPr>
            <w:rStyle w:val="Hipervnculo"/>
          </w:rPr>
          <w:t>http://www.lavanguardia.com/tecnologia/moviles-dispositivos/aplicaciones/20131024/54391768902/las-aplicaciones-para-ninos-se-multiplican.html</w:t>
        </w:r>
      </w:hyperlink>
    </w:p>
    <w:p w14:paraId="6B3791E1" w14:textId="77777777" w:rsidR="00CC1729" w:rsidRDefault="00CC1729" w:rsidP="00CC1729">
      <w:pPr>
        <w:pStyle w:val="Prrafodelista"/>
      </w:pPr>
    </w:p>
    <w:p w14:paraId="4DE455E1" w14:textId="77777777" w:rsidR="00CC1729" w:rsidRDefault="009F57D4" w:rsidP="00CC1729">
      <w:pPr>
        <w:pStyle w:val="Prrafodelista"/>
      </w:pPr>
      <w:hyperlink r:id="rId12" w:history="1">
        <w:r w:rsidR="00CC1729" w:rsidRPr="000C4C68">
          <w:rPr>
            <w:rStyle w:val="Hipervnculo"/>
          </w:rPr>
          <w:t>http://eduapps.es/categoria.php?cat=1</w:t>
        </w:r>
      </w:hyperlink>
    </w:p>
    <w:p w14:paraId="4BBF7D5E" w14:textId="77777777" w:rsidR="00CC1729" w:rsidRDefault="00CC1729" w:rsidP="00CC1729">
      <w:pPr>
        <w:pStyle w:val="Prrafodelista"/>
      </w:pPr>
    </w:p>
    <w:p w14:paraId="0C3956D1" w14:textId="77777777" w:rsidR="00CC1729" w:rsidRDefault="009F57D4" w:rsidP="00CC1729">
      <w:pPr>
        <w:pStyle w:val="Prrafodelista"/>
      </w:pPr>
      <w:hyperlink r:id="rId13" w:history="1">
        <w:r w:rsidR="00CC1729" w:rsidRPr="000C4C68">
          <w:rPr>
            <w:rStyle w:val="Hipervnculo"/>
          </w:rPr>
          <w:t>http://www.bestkidsapps.com/</w:t>
        </w:r>
      </w:hyperlink>
    </w:p>
    <w:p w14:paraId="0EC45756" w14:textId="77777777" w:rsidR="00CC1729" w:rsidRDefault="00CC1729" w:rsidP="00CC1729">
      <w:pPr>
        <w:pStyle w:val="Prrafodelista"/>
      </w:pPr>
    </w:p>
    <w:p w14:paraId="1D5735B1" w14:textId="77777777" w:rsidR="00CC1729" w:rsidRDefault="009F57D4" w:rsidP="00CC1729">
      <w:pPr>
        <w:pStyle w:val="Prrafodelista"/>
      </w:pPr>
      <w:hyperlink r:id="rId14" w:history="1">
        <w:r w:rsidR="00CC1729" w:rsidRPr="000C4C68">
          <w:rPr>
            <w:rStyle w:val="Hipervnculo"/>
          </w:rPr>
          <w:t>https://dcadepua.wikispaces.com/IPAD+Y+VIDEOCONSOLAS</w:t>
        </w:r>
      </w:hyperlink>
    </w:p>
    <w:p w14:paraId="35B38AAA" w14:textId="77777777" w:rsidR="00CC1729" w:rsidRDefault="00CC1729" w:rsidP="00CC1729">
      <w:pPr>
        <w:pStyle w:val="Prrafodelista"/>
      </w:pPr>
    </w:p>
    <w:p w14:paraId="43DB5A8C" w14:textId="77777777" w:rsidR="00CC1729" w:rsidRDefault="009F57D4" w:rsidP="00CC1729">
      <w:pPr>
        <w:pStyle w:val="Prrafodelista"/>
      </w:pPr>
      <w:hyperlink r:id="rId15" w:history="1">
        <w:r w:rsidR="00CC1729" w:rsidRPr="000C4C68">
          <w:rPr>
            <w:rStyle w:val="Hipervnculo"/>
          </w:rPr>
          <w:t>http://www.josemiruiz.com/2013/02/las-10-mejores-apps-educativas-para-los-peques-de-la-casa/</w:t>
        </w:r>
      </w:hyperlink>
    </w:p>
    <w:p w14:paraId="512D8EF1" w14:textId="77777777" w:rsidR="00CC1729" w:rsidRDefault="00CC1729" w:rsidP="00CC1729">
      <w:pPr>
        <w:pStyle w:val="Prrafodelista"/>
      </w:pPr>
    </w:p>
    <w:p w14:paraId="5BD18479" w14:textId="77777777" w:rsidR="00CC1729" w:rsidRDefault="009F57D4" w:rsidP="00CC1729">
      <w:pPr>
        <w:pStyle w:val="Prrafodelista"/>
      </w:pPr>
      <w:hyperlink r:id="rId16" w:history="1">
        <w:r w:rsidR="00CC1729" w:rsidRPr="000C4C68">
          <w:rPr>
            <w:rStyle w:val="Hipervnculo"/>
          </w:rPr>
          <w:t>http://www.josemiruiz.com/2013/02/las-10-mejores-apps-educativas-para-los-peques-de-la-casa/</w:t>
        </w:r>
      </w:hyperlink>
    </w:p>
    <w:p w14:paraId="0FD3F665" w14:textId="77777777" w:rsidR="00CC1729" w:rsidRDefault="00CC1729" w:rsidP="00CC1729">
      <w:pPr>
        <w:pStyle w:val="Prrafodelista"/>
      </w:pPr>
    </w:p>
    <w:p w14:paraId="51A02B66" w14:textId="77777777" w:rsidR="00CC1729" w:rsidRDefault="009F57D4" w:rsidP="00CC1729">
      <w:pPr>
        <w:pStyle w:val="Prrafodelista"/>
      </w:pPr>
      <w:hyperlink r:id="rId17" w:history="1">
        <w:r w:rsidR="00CC1729" w:rsidRPr="000C4C68">
          <w:rPr>
            <w:rStyle w:val="Hipervnculo"/>
          </w:rPr>
          <w:t>http://creaconlaura.blogspot.com.es/p/aplicaciones-educativas-moviles.html</w:t>
        </w:r>
      </w:hyperlink>
    </w:p>
    <w:p w14:paraId="08ADD66E" w14:textId="77777777" w:rsidR="00CC1729" w:rsidRDefault="00CC1729" w:rsidP="00CC1729">
      <w:pPr>
        <w:pStyle w:val="Prrafodelista"/>
      </w:pPr>
    </w:p>
    <w:p w14:paraId="1007DC6E" w14:textId="77777777" w:rsidR="00CC1729" w:rsidRDefault="009F57D4" w:rsidP="00CC1729">
      <w:pPr>
        <w:pStyle w:val="Prrafodelista"/>
      </w:pPr>
      <w:hyperlink r:id="rId18" w:history="1">
        <w:r w:rsidR="00CC1729" w:rsidRPr="000C4C68">
          <w:rPr>
            <w:rStyle w:val="Hipervnculo"/>
          </w:rPr>
          <w:t>http://villaves56.blogspot.com.es/p/apps-educativas.html</w:t>
        </w:r>
      </w:hyperlink>
    </w:p>
    <w:p w14:paraId="18A030B8" w14:textId="77777777" w:rsidR="00CC1729" w:rsidRDefault="009F57D4" w:rsidP="00CC1729">
      <w:pPr>
        <w:pStyle w:val="Prrafodelista"/>
      </w:pPr>
      <w:hyperlink r:id="rId19" w:history="1">
        <w:r w:rsidR="00CC1729" w:rsidRPr="000C4C68">
          <w:rPr>
            <w:rStyle w:val="Hipervnculo"/>
          </w:rPr>
          <w:t>http://www.cromo.com.uy/2013/04/los-ninos-de-las-pantallas-tactiles/</w:t>
        </w:r>
      </w:hyperlink>
    </w:p>
    <w:p w14:paraId="5479C4A1" w14:textId="77777777" w:rsidR="00CC1729" w:rsidRDefault="00CC1729" w:rsidP="00CC1729">
      <w:pPr>
        <w:pStyle w:val="Prrafodelista"/>
      </w:pPr>
    </w:p>
    <w:p w14:paraId="6CB63E5F" w14:textId="7790CD65" w:rsidR="00CC1729" w:rsidRDefault="009F57D4" w:rsidP="00CC1729">
      <w:pPr>
        <w:pStyle w:val="Prrafodelista"/>
      </w:pPr>
      <w:hyperlink r:id="rId20" w:history="1">
        <w:r w:rsidR="00C53CD6" w:rsidRPr="000C4C68">
          <w:rPr>
            <w:rStyle w:val="Hipervnculo"/>
          </w:rPr>
          <w:t>http://www.slideshare.net/kary-1087/la-informatica-y-la-pedagogia</w:t>
        </w:r>
      </w:hyperlink>
    </w:p>
    <w:p w14:paraId="004AACC2" w14:textId="77777777" w:rsidR="00C53CD6" w:rsidRDefault="00C53CD6" w:rsidP="00CC1729">
      <w:pPr>
        <w:pStyle w:val="Prrafodelista"/>
      </w:pPr>
    </w:p>
    <w:p w14:paraId="09249EBF" w14:textId="655270DC" w:rsidR="00C53CD6" w:rsidRDefault="009F57D4" w:rsidP="00CC1729">
      <w:pPr>
        <w:pStyle w:val="Prrafodelista"/>
      </w:pPr>
      <w:hyperlink r:id="rId21" w:history="1">
        <w:r w:rsidR="00C53CD6" w:rsidRPr="000C4C68">
          <w:rPr>
            <w:rStyle w:val="Hipervnculo"/>
          </w:rPr>
          <w:t>http://es.wikipedia.org/wiki/Inform%C3%A1tica_en_la_educaci%C3%B3n_infantil</w:t>
        </w:r>
      </w:hyperlink>
    </w:p>
    <w:p w14:paraId="383CFFE1" w14:textId="77777777" w:rsidR="00C53CD6" w:rsidRDefault="00C53CD6" w:rsidP="00CC1729">
      <w:pPr>
        <w:pStyle w:val="Prrafodelista"/>
      </w:pPr>
    </w:p>
    <w:p w14:paraId="3EED9B75" w14:textId="58932BBB" w:rsidR="00C53CD6" w:rsidRDefault="009F57D4" w:rsidP="00CC1729">
      <w:pPr>
        <w:pStyle w:val="Prrafodelista"/>
      </w:pPr>
      <w:hyperlink r:id="rId22" w:history="1">
        <w:r w:rsidR="00C53CD6" w:rsidRPr="000C4C68">
          <w:rPr>
            <w:rStyle w:val="Hipervnculo"/>
          </w:rPr>
          <w:t>http://www.maestrasjardineras.com.ar/informatica1.html</w:t>
        </w:r>
      </w:hyperlink>
    </w:p>
    <w:p w14:paraId="14B32143" w14:textId="77777777" w:rsidR="00C53CD6" w:rsidRDefault="00C53CD6" w:rsidP="00CC1729">
      <w:pPr>
        <w:pStyle w:val="Prrafodelista"/>
      </w:pPr>
    </w:p>
    <w:p w14:paraId="21017DE0" w14:textId="252CD26F" w:rsidR="00C53CD6" w:rsidRDefault="009F57D4" w:rsidP="00CC1729">
      <w:pPr>
        <w:pStyle w:val="Prrafodelista"/>
      </w:pPr>
      <w:hyperlink r:id="rId23" w:history="1">
        <w:r w:rsidR="00C53CD6" w:rsidRPr="000C4C68">
          <w:rPr>
            <w:rStyle w:val="Hipervnculo"/>
          </w:rPr>
          <w:t>http://esneda.galeon.com/</w:t>
        </w:r>
      </w:hyperlink>
    </w:p>
    <w:p w14:paraId="28C45FEC" w14:textId="77777777" w:rsidR="00C53CD6" w:rsidRDefault="00C53CD6" w:rsidP="00CC1729">
      <w:pPr>
        <w:pStyle w:val="Prrafodelista"/>
      </w:pPr>
    </w:p>
    <w:p w14:paraId="2683B1EF" w14:textId="0DFF3A19" w:rsidR="00CA2720" w:rsidRDefault="00CA2720">
      <w:r>
        <w:br w:type="page"/>
      </w:r>
    </w:p>
    <w:p w14:paraId="1364866F" w14:textId="4DCF18AB" w:rsidR="00D367C3" w:rsidRDefault="00CA2720">
      <w:r>
        <w:t>Proyecto Tecnológico</w:t>
      </w:r>
    </w:p>
    <w:p w14:paraId="07045F77" w14:textId="7C9D17A4" w:rsidR="00CA2720" w:rsidRDefault="00CA2720">
      <w:r>
        <w:t>Pasos del Proyecto Tecnológico</w:t>
      </w:r>
    </w:p>
    <w:p w14:paraId="49C3EE63" w14:textId="111D7709" w:rsidR="00CA2720" w:rsidRDefault="00CA2720">
      <w:r>
        <w:t>Las etapas de un proyecto tecnológico son:</w:t>
      </w:r>
    </w:p>
    <w:p w14:paraId="6C3D922B" w14:textId="7B2E2379" w:rsidR="00CA2720" w:rsidRDefault="00CA2720" w:rsidP="00CA2720">
      <w:pPr>
        <w:pStyle w:val="Prrafodelista"/>
        <w:numPr>
          <w:ilvl w:val="0"/>
          <w:numId w:val="22"/>
        </w:numPr>
      </w:pPr>
      <w:r>
        <w:t>Identificación de la demanda.</w:t>
      </w:r>
    </w:p>
    <w:p w14:paraId="40A72C49" w14:textId="3FCA4D8E" w:rsidR="00CA2720" w:rsidRDefault="00CA2720" w:rsidP="00CA2720">
      <w:pPr>
        <w:pStyle w:val="Prrafodelista"/>
        <w:numPr>
          <w:ilvl w:val="0"/>
          <w:numId w:val="22"/>
        </w:numPr>
      </w:pPr>
      <w:r>
        <w:t>Diseño</w:t>
      </w:r>
    </w:p>
    <w:p w14:paraId="30AB8998" w14:textId="09CDA1F5" w:rsidR="00CA2720" w:rsidRDefault="00CA2720" w:rsidP="00755702">
      <w:pPr>
        <w:pStyle w:val="Prrafodelista"/>
        <w:numPr>
          <w:ilvl w:val="0"/>
          <w:numId w:val="22"/>
        </w:numPr>
      </w:pPr>
      <w:r>
        <w:t>Organización y gestión</w:t>
      </w:r>
    </w:p>
    <w:p w14:paraId="4144DE5B" w14:textId="5FED7322" w:rsidR="00CA2720" w:rsidRDefault="00CA2720" w:rsidP="00CA2720">
      <w:pPr>
        <w:pStyle w:val="Prrafodelista"/>
        <w:numPr>
          <w:ilvl w:val="0"/>
          <w:numId w:val="22"/>
        </w:numPr>
      </w:pPr>
      <w:r>
        <w:t>Ejecución</w:t>
      </w:r>
    </w:p>
    <w:p w14:paraId="233006AA" w14:textId="35419093" w:rsidR="009F57D4" w:rsidRDefault="009F57D4" w:rsidP="00CA2720">
      <w:pPr>
        <w:pStyle w:val="Prrafodelista"/>
        <w:numPr>
          <w:ilvl w:val="0"/>
          <w:numId w:val="22"/>
        </w:numPr>
      </w:pPr>
      <w:r>
        <w:t>Evaluación</w:t>
      </w:r>
    </w:p>
    <w:p w14:paraId="33FF9CF2" w14:textId="78FAAC91" w:rsidR="009F57D4" w:rsidRDefault="009F57D4" w:rsidP="009F57D4">
      <w:r>
        <w:t>Dentro de organización y gestión</w:t>
      </w:r>
    </w:p>
    <w:p w14:paraId="352F7726" w14:textId="776578EB" w:rsidR="009F57D4" w:rsidRDefault="009F57D4" w:rsidP="009F57D4">
      <w:r>
        <w:t>Justo antes de la ejecución, es necesaria cierta formación previa:</w:t>
      </w:r>
    </w:p>
    <w:p w14:paraId="0ADCB79A" w14:textId="315D451F" w:rsidR="009F57D4" w:rsidRDefault="009F57D4" w:rsidP="009F57D4">
      <w:pPr>
        <w:pStyle w:val="Prrafodelista"/>
        <w:numPr>
          <w:ilvl w:val="0"/>
          <w:numId w:val="24"/>
        </w:numPr>
      </w:pPr>
      <w:proofErr w:type="spellStart"/>
      <w:r>
        <w:t>Codecademy</w:t>
      </w:r>
      <w:proofErr w:type="spellEnd"/>
      <w:r>
        <w:t xml:space="preserve">: </w:t>
      </w:r>
      <w:proofErr w:type="spellStart"/>
      <w:r>
        <w:t>Javascript</w:t>
      </w:r>
      <w:proofErr w:type="spellEnd"/>
    </w:p>
    <w:p w14:paraId="662C4779" w14:textId="75FC16CE" w:rsidR="009F57D4" w:rsidRDefault="009F57D4" w:rsidP="009F57D4">
      <w:pPr>
        <w:pStyle w:val="Prrafodelista"/>
        <w:numPr>
          <w:ilvl w:val="0"/>
          <w:numId w:val="24"/>
        </w:numPr>
      </w:pPr>
      <w:r>
        <w:t>juegoscanvas.blogspot.com</w:t>
      </w:r>
      <w:bookmarkStart w:id="0" w:name="_GoBack"/>
      <w:bookmarkEnd w:id="0"/>
    </w:p>
    <w:sectPr w:rsidR="009F57D4">
      <w:headerReference w:type="even" r:id="rId24"/>
      <w:headerReference w:type="default" r:id="rId25"/>
      <w:footerReference w:type="even" r:id="rId26"/>
      <w:footerReference w:type="default" r:id="rId27"/>
      <w:pgSz w:w="11907" w:h="16839" w:code="1"/>
      <w:pgMar w:top="1440" w:right="1418" w:bottom="1440" w:left="1418" w:header="709" w:footer="709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310CD" w14:textId="77777777" w:rsidR="00CA2720" w:rsidRDefault="00CA2720">
      <w:pPr>
        <w:spacing w:after="0" w:line="240" w:lineRule="auto"/>
      </w:pPr>
      <w:r>
        <w:separator/>
      </w:r>
    </w:p>
  </w:endnote>
  <w:endnote w:type="continuationSeparator" w:id="0">
    <w:p w14:paraId="16380B57" w14:textId="77777777" w:rsidR="00CA2720" w:rsidRDefault="00CA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G明朝E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A5EC7" w14:textId="77777777" w:rsidR="00CA2720" w:rsidRDefault="00CA2720">
    <w:pPr>
      <w:pStyle w:val="Piedepginaizquierd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9F57D4" w:rsidRPr="009F57D4">
      <w:rPr>
        <w:noProof/>
        <w:lang w:val="es-ES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8FCB4F" w14:textId="77777777" w:rsidR="00CA2720" w:rsidRDefault="00CA2720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9F57D4" w:rsidRPr="009F57D4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43DA6" w14:textId="77777777" w:rsidR="00CA2720" w:rsidRDefault="00CA2720">
      <w:pPr>
        <w:spacing w:after="0" w:line="240" w:lineRule="auto"/>
      </w:pPr>
      <w:r>
        <w:separator/>
      </w:r>
    </w:p>
  </w:footnote>
  <w:footnote w:type="continuationSeparator" w:id="0">
    <w:p w14:paraId="44DDE8C0" w14:textId="77777777" w:rsidR="00CA2720" w:rsidRDefault="00CA2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04EBD" w14:textId="77777777" w:rsidR="00CA2720" w:rsidRDefault="00CA2720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Proyecto “Pre-</w:t>
        </w:r>
        <w:proofErr w:type="spellStart"/>
        <w:r>
          <w:t>School</w:t>
        </w:r>
        <w:proofErr w:type="spellEnd"/>
        <w:r>
          <w:t>”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C001E" w14:textId="77777777" w:rsidR="00CA2720" w:rsidRDefault="00CA2720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-1280636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Proyecto “Pre-</w:t>
        </w:r>
        <w:proofErr w:type="spellStart"/>
        <w:r>
          <w:t>School</w:t>
        </w:r>
        <w:proofErr w:type="spellEnd"/>
        <w:r>
          <w:t>”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5">
    <w:nsid w:val="03EF0DDF"/>
    <w:multiLevelType w:val="hybridMultilevel"/>
    <w:tmpl w:val="BC2EC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F59DA"/>
    <w:multiLevelType w:val="hybridMultilevel"/>
    <w:tmpl w:val="0C00ADA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377EE"/>
    <w:multiLevelType w:val="hybridMultilevel"/>
    <w:tmpl w:val="D4D21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02046"/>
    <w:multiLevelType w:val="hybridMultilevel"/>
    <w:tmpl w:val="A5426068"/>
    <w:lvl w:ilvl="0" w:tplc="79844348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7"/>
  </w:num>
  <w:num w:numId="23">
    <w:abstractNumId w:val="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AF"/>
    <w:rsid w:val="001E3603"/>
    <w:rsid w:val="0067660A"/>
    <w:rsid w:val="00755702"/>
    <w:rsid w:val="008734AF"/>
    <w:rsid w:val="009F57D4"/>
    <w:rsid w:val="00A549A4"/>
    <w:rsid w:val="00C53CD6"/>
    <w:rsid w:val="00C823F1"/>
    <w:rsid w:val="00CA2720"/>
    <w:rsid w:val="00CC1729"/>
    <w:rsid w:val="00D3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7910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tulode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nfasis">
    <w:name w:val="Emphasis"/>
    <w:uiPriority w:val="20"/>
    <w:qFormat/>
    <w:rPr>
      <w:b/>
      <w:i/>
      <w:spacing w:val="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7F7F7F" w:themeColor="background1" w:themeShade="7F"/>
      <w:sz w:val="20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34AF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34AF"/>
    <w:rPr>
      <w:rFonts w:ascii="Lucida Grande" w:hAnsi="Lucida Grande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C17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729"/>
    <w:rPr>
      <w:color w:val="B292CA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628BAD" w:themeColor="accent2" w:themeShade="BF"/>
      <w:spacing w:val="5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595959" w:themeColor="text1" w:themeTint="A6"/>
      <w:spacing w:val="5"/>
      <w:sz w:val="20"/>
      <w:szCs w:val="20"/>
    </w:rPr>
  </w:style>
  <w:style w:type="paragraph" w:styleId="Ttulo">
    <w:name w:val="Title"/>
    <w:basedOn w:val="Normal"/>
    <w:link w:val="TtuloC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tulo">
    <w:name w:val="Subtitle"/>
    <w:basedOn w:val="Normal"/>
    <w:link w:val="SubttuloC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Epgrafe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Sinespaciado">
    <w:name w:val="No Spacing"/>
    <w:basedOn w:val="Normal"/>
    <w:uiPriority w:val="99"/>
    <w:qFormat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Ttulodelibro">
    <w:name w:val="Book Title"/>
    <w:basedOn w:val="Fuentedeprrafopredeter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nfasis">
    <w:name w:val="Emphasis"/>
    <w:uiPriority w:val="20"/>
    <w:qFormat/>
    <w:rPr>
      <w:b/>
      <w:i/>
      <w:spacing w:val="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Citaintensa">
    <w:name w:val="Intense Quote"/>
    <w:basedOn w:val="Normal"/>
    <w:link w:val="CitaintensaC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7F7F7F" w:themeColor="background1" w:themeShade="7F"/>
      <w:sz w:val="20"/>
      <w:szCs w:val="20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Encabezado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34AF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34AF"/>
    <w:rPr>
      <w:rFonts w:ascii="Lucida Grande" w:hAnsi="Lucida Grande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CC17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C1729"/>
    <w:rPr>
      <w:color w:val="B292C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yperlink" Target="http://www.slideshare.net/kary-1087/la-informatica-y-la-pedagogia" TargetMode="External"/><Relationship Id="rId21" Type="http://schemas.openxmlformats.org/officeDocument/2006/relationships/hyperlink" Target="http://es.wikipedia.org/wiki/Inform%C3%A1tica_en_la_educaci%C3%B3n_infantil" TargetMode="External"/><Relationship Id="rId22" Type="http://schemas.openxmlformats.org/officeDocument/2006/relationships/hyperlink" Target="http://www.maestrasjardineras.com.ar/informatica1.html" TargetMode="External"/><Relationship Id="rId23" Type="http://schemas.openxmlformats.org/officeDocument/2006/relationships/hyperlink" Target="http://esneda.galeon.com/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glossaryDocument" Target="glossary/document.xml"/><Relationship Id="rId30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http://www.lavanguardia.com/tecnologia/moviles-dispositivos/aplicaciones/20131024/54391768902/las-aplicaciones-para-ninos-se-multiplican.html" TargetMode="External"/><Relationship Id="rId12" Type="http://schemas.openxmlformats.org/officeDocument/2006/relationships/hyperlink" Target="http://eduapps.es/categoria.php?cat=1" TargetMode="External"/><Relationship Id="rId13" Type="http://schemas.openxmlformats.org/officeDocument/2006/relationships/hyperlink" Target="http://www.bestkidsapps.com/" TargetMode="External"/><Relationship Id="rId14" Type="http://schemas.openxmlformats.org/officeDocument/2006/relationships/hyperlink" Target="https://dcadepua.wikispaces.com/IPAD+Y+VIDEOCONSOLAS" TargetMode="External"/><Relationship Id="rId15" Type="http://schemas.openxmlformats.org/officeDocument/2006/relationships/hyperlink" Target="http://www.josemiruiz.com/2013/02/las-10-mejores-apps-educativas-para-los-peques-de-la-casa/" TargetMode="External"/><Relationship Id="rId16" Type="http://schemas.openxmlformats.org/officeDocument/2006/relationships/hyperlink" Target="http://www.josemiruiz.com/2013/02/las-10-mejores-apps-educativas-para-los-peques-de-la-casa/" TargetMode="External"/><Relationship Id="rId17" Type="http://schemas.openxmlformats.org/officeDocument/2006/relationships/hyperlink" Target="http://creaconlaura.blogspot.com.es/p/aplicaciones-educativas-moviles.html" TargetMode="External"/><Relationship Id="rId18" Type="http://schemas.openxmlformats.org/officeDocument/2006/relationships/hyperlink" Target="http://villaves56.blogspot.com.es/p/apps-educativas.html" TargetMode="External"/><Relationship Id="rId19" Type="http://schemas.openxmlformats.org/officeDocument/2006/relationships/hyperlink" Target="http://www.cromo.com.uy/2013/04/los-ninos-de-las-pantallas-tactiles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dt:p66x7p_j2nz73b5mtw975n1m0000gn:T:TC0177308399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D3C2BC300A04D9234218DFFD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64147-A347-D54A-8186-3874BF7557E3}"/>
      </w:docPartPr>
      <w:docPartBody>
        <w:p w:rsidR="00D22172" w:rsidRDefault="00D22172">
          <w:pPr>
            <w:pStyle w:val="2C6D3C2BC300A04D9234218DFFD1958D"/>
          </w:pPr>
          <w:r>
            <w:rPr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G明朝E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172"/>
    <w:rsid w:val="00D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C0504D" w:themeColor="accent2"/>
        <w:left w:val="single" w:sz="6" w:space="1" w:color="C0504D" w:themeColor="accent2"/>
        <w:bottom w:val="single" w:sz="6" w:space="1" w:color="C0504D" w:themeColor="accent2"/>
        <w:right w:val="single" w:sz="6" w:space="1" w:color="C0504D" w:themeColor="accent2"/>
      </w:pBdr>
      <w:shd w:val="clear" w:color="auto" w:fill="C0504D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C0504D" w:themeColor="accent2"/>
        <w:left w:val="single" w:sz="48" w:space="1" w:color="C0504D" w:themeColor="accent2"/>
        <w:bottom w:val="single" w:sz="6" w:space="1" w:color="C0504D" w:themeColor="accent2"/>
        <w:right w:val="single" w:sz="6" w:space="1" w:color="C0504D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6D3C2BC300A04D9234218DFFD1958D">
    <w:name w:val="2C6D3C2BC300A04D9234218DFFD1958D"/>
  </w:style>
  <w:style w:type="paragraph" w:customStyle="1" w:styleId="0D11E7D8A3BA3F499180FBC4F62BC133">
    <w:name w:val="0D11E7D8A3BA3F499180FBC4F62BC133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shd w:val="clear" w:color="auto" w:fill="C0504D" w:themeFill="accent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Pr>
      <w:rFonts w:asciiTheme="majorHAnsi" w:eastAsiaTheme="minorHAnsi" w:hAnsiTheme="majorHAnsi" w:cs="Times New Roman"/>
      <w:bCs/>
      <w:color w:val="C0504D" w:themeColor="accent2"/>
      <w:sz w:val="16"/>
      <w:szCs w:val="16"/>
      <w:lang w:eastAsia="es-ES"/>
    </w:rPr>
  </w:style>
  <w:style w:type="paragraph" w:customStyle="1" w:styleId="0393FDCF24DB4540892919C0AC35A9E1">
    <w:name w:val="0393FDCF24DB4540892919C0AC35A9E1"/>
  </w:style>
  <w:style w:type="paragraph" w:customStyle="1" w:styleId="2F64FD92750F0B4FB60EE30D325DA11A">
    <w:name w:val="2F64FD92750F0B4FB60EE30D325DA11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6" w:space="1" w:color="C0504D" w:themeColor="accent2"/>
        <w:left w:val="single" w:sz="6" w:space="1" w:color="C0504D" w:themeColor="accent2"/>
        <w:bottom w:val="single" w:sz="6" w:space="1" w:color="C0504D" w:themeColor="accent2"/>
        <w:right w:val="single" w:sz="6" w:space="1" w:color="C0504D" w:themeColor="accent2"/>
      </w:pBdr>
      <w:shd w:val="clear" w:color="auto" w:fill="C0504D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pPr>
      <w:pBdr>
        <w:top w:val="single" w:sz="6" w:space="1" w:color="C0504D" w:themeColor="accent2"/>
        <w:left w:val="single" w:sz="48" w:space="1" w:color="C0504D" w:themeColor="accent2"/>
        <w:bottom w:val="single" w:sz="6" w:space="1" w:color="C0504D" w:themeColor="accent2"/>
        <w:right w:val="single" w:sz="6" w:space="1" w:color="C0504D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6D3C2BC300A04D9234218DFFD1958D">
    <w:name w:val="2C6D3C2BC300A04D9234218DFFD1958D"/>
  </w:style>
  <w:style w:type="paragraph" w:customStyle="1" w:styleId="0D11E7D8A3BA3F499180FBC4F62BC133">
    <w:name w:val="0D11E7D8A3BA3F499180FBC4F62BC133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20"/>
      <w:shd w:val="clear" w:color="auto" w:fill="C0504D" w:themeFill="accent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color w:val="943634" w:themeColor="accent2" w:themeShade="BF"/>
      <w:spacing w:val="5"/>
      <w:kern w:val="24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Pr>
      <w:rFonts w:asciiTheme="majorHAnsi" w:eastAsiaTheme="minorHAnsi" w:hAnsiTheme="majorHAnsi" w:cs="Times New Roman"/>
      <w:bCs/>
      <w:color w:val="C0504D" w:themeColor="accent2"/>
      <w:sz w:val="16"/>
      <w:szCs w:val="16"/>
      <w:lang w:eastAsia="es-ES"/>
    </w:rPr>
  </w:style>
  <w:style w:type="paragraph" w:customStyle="1" w:styleId="0393FDCF24DB4540892919C0AC35A9E1">
    <w:name w:val="0393FDCF24DB4540892919C0AC35A9E1"/>
  </w:style>
  <w:style w:type="paragraph" w:customStyle="1" w:styleId="2F64FD92750F0B4FB60EE30D325DA11A">
    <w:name w:val="2F64FD92750F0B4FB60EE30D325DA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20140320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996391-EC90-4DF3-A919-BABAD2A25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TC017730839991</Template>
  <TotalTime>21</TotalTime>
  <Pages>3</Pages>
  <Words>420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LLMA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“Pre-School”</dc:title>
  <dc:subject>Creación de una WebApp para niños de 2 a 4 años</dc:subject>
  <dc:creator>Jorge Cortés</dc:creator>
  <cp:keywords/>
  <dc:description/>
  <cp:lastModifiedBy>Jorge Cortés</cp:lastModifiedBy>
  <cp:revision>8</cp:revision>
  <dcterms:created xsi:type="dcterms:W3CDTF">2014-03-20T18:45:00Z</dcterms:created>
  <dcterms:modified xsi:type="dcterms:W3CDTF">2014-03-31T16:20:00Z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